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Interview Questions and Answers</w:t>
      </w:r>
    </w:p>
    <w:p>
      <w:pPr>
        <w:pStyle w:val="Heading1"/>
      </w:pPr>
      <w:r>
        <w:t>Question 1:</w:t>
      </w:r>
    </w:p>
    <w:p>
      <w:r>
        <w:t>*   **Question:**  Jatin lists "Computer Vision," "Python," "Deep Learning," "TensorFlow," and "OpenCV" as key skills for his "Shredder Machine Safety" project.  Describe how these technologies would be used to create a system that detects safety boundary breaches.  Provide a conceptual outline of the steps involved.</w:t>
      </w:r>
    </w:p>
    <w:p>
      <w:pPr>
        <w:pStyle w:val="Heading2"/>
      </w:pPr>
      <w:r>
        <w:t>Answer:</w:t>
      </w:r>
    </w:p>
    <w:p>
      <w:r>
        <w:t>Here's a conceptual outline of how Jatin's listed skills could be used to create a system that detects safety boundary breaches around a shredder machine:</w:t>
        <w:br/>
        <w:br/>
        <w:t>**1. Data Acquisition and Preparation (Computer Vision, OpenCV):**</w:t>
        <w:br/>
        <w:br/>
        <w:t>* **Camera Setup:**  A camera (or multiple cameras) would be strategically positioned to capture a clear view of the shredder machine's operating area.</w:t>
        <w:br/>
        <w:t>* **Image Capture:** The camera(s) would continuously capture images or video streams of the area.</w:t>
        <w:br/>
        <w:t>* **Image Preprocessing:**  OpenCV would be used to perform image preprocessing steps like:</w:t>
        <w:br/>
        <w:t xml:space="preserve">    * **Noise Reduction:** Removing noise from the images to improve clarity.</w:t>
        <w:br/>
        <w:t xml:space="preserve">    * **Image Enhancement:** Adjusting brightness, contrast, and sharpness to enhance the visibility of objects.</w:t>
        <w:br/>
        <w:t xml:space="preserve">    * **Region of Interest (ROI) Extraction:**  Focusing on the specific area around the shredder where safety boundaries are defined.</w:t>
        <w:br/>
        <w:br/>
        <w:t>**2. Object Detection (Deep Learning, TensorFlow, OpenCV):**</w:t>
        <w:br/>
        <w:br/>
        <w:t>* **Model Training:**  Jatin would use TensorFlow to train a deep learning model (like Faster R-CNN or SSD MobileNetV2) on a dataset of images containing:</w:t>
        <w:br/>
        <w:t xml:space="preserve">    * **Positive Examples:** Images with people or objects within the safety boundary.</w:t>
        <w:br/>
        <w:t xml:space="preserve">    * **Negative Examples:** Images with people or objects outside the safety boundary.</w:t>
        <w:br/>
        <w:t>* **Object Detection:** The trained model would be used to detect objects (people, tools, etc.) in the live camera feed.</w:t>
        <w:br/>
        <w:t>* **Bounding Box Generation:** The model would output bounding boxes around detected objects, indicating their location and size.</w:t>
        <w:br/>
        <w:br/>
        <w:t>**3. Boundary Violation Detection (Computer Vision, OpenCV):**</w:t>
        <w:br/>
        <w:br/>
        <w:t>* **Boundary Definition:**  The safety boundaries would be defined digitally, either as polygons or lines, within the image frame.</w:t>
        <w:br/>
        <w:t>* **Intersection Check:**  OpenCV would be used to check if the bounding boxes of detected objects intersect with the defined safety boundaries.</w:t>
        <w:br/>
        <w:t>* **Alert Triggering:** If an intersection is detected, an alert would be triggered, indicating a potential safety violation.</w:t>
        <w:br/>
        <w:br/>
        <w:t>**4. System Integration and Deployment (Python):**</w:t>
        <w:br/>
        <w:br/>
        <w:t>* **Python Scripting:**  Jatin would use Python to integrate the various components of the system, including:</w:t>
        <w:br/>
        <w:t xml:space="preserve">    * **Camera Access:**  Reading images or video streams from the camera.</w:t>
        <w:br/>
        <w:t xml:space="preserve">    * **Model Loading:**  Loading the trained object detection model.</w:t>
        <w:br/>
        <w:t xml:space="preserve">    * **Image Processing:**  Performing preprocessing and object detection.</w:t>
        <w:br/>
        <w:t xml:space="preserve">    * **Alert Generation:**  Triggering alarms or notifications.</w:t>
        <w:br/>
        <w:t>* **Deployment:** The system could be deployed on a dedicated computer or embedded system near the shredder machine.</w:t>
        <w:br/>
        <w:br/>
        <w:t>**Example Scenario:**</w:t>
        <w:br/>
        <w:br/>
        <w:t>1. A worker approaches the shredder machine, potentially getting too close to the safety boundary.</w:t>
        <w:br/>
        <w:t>2. The camera captures an image of the worker.</w:t>
        <w:br/>
        <w:t>3. The trained object detection model identifies the worker as a person.</w:t>
        <w:br/>
        <w:t>4. The model generates a bounding box around the worker.</w:t>
        <w:br/>
        <w:t>5. OpenCV checks if the bounding box intersects with the defined safety boundary.</w:t>
        <w:br/>
        <w:t>6. If an intersection is detected, an alarm sounds, and a visual alert is displayed, warning the worker to move away from the danger zone.</w:t>
        <w:br/>
        <w:br/>
        <w:t xml:space="preserve">**Note:** This is a simplified conceptual outline. The actual implementation would involve more complex algorithms, fine-tuning of the model, and considerations for real-time performance and robustness. </w:t>
        <w:br/>
      </w:r>
    </w:p>
    <w:p>
      <w:r>
        <w:t>--------------------------------------------------</w:t>
        <w:br/>
        <w:br/>
      </w:r>
    </w:p>
    <w:p>
      <w:pPr>
        <w:pStyle w:val="Heading1"/>
      </w:pPr>
      <w:r>
        <w:t>Question 2:</w:t>
      </w:r>
    </w:p>
    <w:p>
      <w:r>
        <w:t>*   **Question:**  In the "Chest Disease Classification" project, Jatin mentions using "MLOps" and "Data Version Control (DVC)."  Explain the importance of these concepts in a machine learning project.  How do they contribute to the development and deployment of a reliable model?</w:t>
      </w:r>
    </w:p>
    <w:p>
      <w:pPr>
        <w:pStyle w:val="Heading2"/>
      </w:pPr>
      <w:r>
        <w:t>Answer:</w:t>
      </w:r>
    </w:p>
    <w:p>
      <w:r>
        <w:t>Here's an explanation of MLOps and DVC, and how they contribute to a reliable machine learning project:</w:t>
        <w:br/>
        <w:br/>
        <w:t>**MLOps (Machine Learning Operations)**</w:t>
        <w:br/>
        <w:br/>
        <w:t>* **What it is:** MLOps is a set of practices and tools that aim to streamline the entire machine learning lifecycle, from development to deployment and monitoring. It bridges the gap between data scientists and IT operations.</w:t>
        <w:br/>
        <w:t>* **Importance:**</w:t>
        <w:br/>
        <w:t xml:space="preserve">    * **Reproducibility:** MLOps ensures that experiments can be repeated with the same data and code, leading to consistent results. This is crucial for debugging, model comparison, and understanding model behavior.</w:t>
        <w:br/>
        <w:t xml:space="preserve">    * **Scalability:**  MLOps enables the efficient scaling of machine learning models to handle large datasets and high-volume predictions.</w:t>
        <w:br/>
        <w:t xml:space="preserve">    * **Deployment and Monitoring:** MLOps simplifies the deployment of models into production environments and provides tools for continuous monitoring of model performance. This helps identify issues like data drift or performance degradation.</w:t>
        <w:br/>
        <w:t xml:space="preserve">    * **Collaboration:** MLOps facilitates collaboration between data scientists, engineers, and other stakeholders involved in the machine learning process.</w:t>
        <w:br/>
        <w:br/>
        <w:t>**Data Version Control (DVC)**</w:t>
        <w:br/>
        <w:br/>
        <w:t>* **What it is:** DVC is a tool specifically designed for versioning data and machine learning models. It tracks changes to data, code, and model artifacts, allowing you to revert to previous versions if needed.</w:t>
        <w:br/>
        <w:t>* **Importance:**</w:t>
        <w:br/>
        <w:t xml:space="preserve">    * **Data Lineage:** DVC provides a clear history of data transformations and model training, making it easier to understand how data changes affect model performance.</w:t>
        <w:br/>
        <w:t xml:space="preserve">    * **Reproducibility:**  DVC ensures that you can recreate the exact environment and data used to train a model, making it easier to reproduce results and debug issues.</w:t>
        <w:br/>
        <w:t xml:space="preserve">    * **Collaboration:** DVC allows multiple team members to work on the same project, track changes, and collaborate effectively.</w:t>
        <w:br/>
        <w:br/>
        <w:t>**How MLOps and DVC Contribute to a Reliable Model**</w:t>
        <w:br/>
        <w:br/>
        <w:t>* **Improved Model Quality:** By ensuring reproducibility and tracking data changes, MLOps and DVC help identify and address issues that can impact model accuracy and reliability.</w:t>
        <w:br/>
        <w:t>* **Faster Development Cycles:**  These tools streamline the development process, allowing for quicker iterations and faster deployment of models.</w:t>
        <w:br/>
        <w:t>* **Reduced Risk of Errors:**  MLOps and DVC help prevent errors by providing a structured and controlled environment for machine learning development.</w:t>
        <w:br/>
        <w:t>* **Enhanced Collaboration:**  These tools facilitate collaboration between team members, leading to more efficient and effective development.</w:t>
        <w:br/>
        <w:br/>
        <w:t>**In Jatin's "Chest Disease Classification" project, the use of MLOps and DVC likely contributed to:**</w:t>
        <w:br/>
        <w:br/>
        <w:t>* **A well-defined and reproducible workflow:**  This ensured that the model could be retrained and updated consistently.</w:t>
        <w:br/>
        <w:t>* **Tracking of data versions and model performance:**  This allowed for monitoring and improvement of the model over time.</w:t>
        <w:br/>
        <w:t xml:space="preserve">* **Efficient deployment of the model:**  MLOps likely helped in deploying the model into a production environment for real-world use. </w:t>
        <w:br/>
      </w:r>
    </w:p>
    <w:p>
      <w:r>
        <w:t>--------------------------------------------------</w:t>
        <w:br/>
        <w:br/>
      </w:r>
    </w:p>
    <w:p>
      <w:pPr>
        <w:pStyle w:val="Heading1"/>
      </w:pPr>
      <w:r>
        <w:t>Question 3:</w:t>
      </w:r>
    </w:p>
    <w:p>
      <w:r>
        <w:t>*   **Question:**  Jatin's "Phishing Classifier" project achieved a 97.1% accuracy using the XGBoost Classifier.  Why might XGBoost be a suitable choice for this task?  What other machine learning algorithms could have been considered, and what factors would influence the decision to choose one over another?</w:t>
      </w:r>
    </w:p>
    <w:p>
      <w:pPr>
        <w:pStyle w:val="Heading2"/>
      </w:pPr>
      <w:r>
        <w:t>Answer:</w:t>
      </w:r>
    </w:p>
    <w:p>
      <w:r>
        <w:t>Here's a breakdown of why XGBoost might be a good choice for a phishing classifier, along with other algorithms and factors to consider:</w:t>
        <w:br/>
        <w:br/>
        <w:t>**Why XGBoost is Often Effective for Phishing Detection:**</w:t>
        <w:br/>
        <w:br/>
        <w:t>* **Handling Complex Features:** Phishing detection often involves analyzing a mix of features, some of which might be categorical (e.g., URL structure, domain name characteristics) and others numerical (e.g., website age, SSL certificate information). XGBoost excels at handling both types of features effectively.</w:t>
        <w:br/>
        <w:t>* **Robustness to Noise:** Phishing datasets can be noisy, with some features being irrelevant or misleading. XGBoost's tree-based structure helps it to be less sensitive to noise and outliers compared to some other algorithms.</w:t>
        <w:br/>
        <w:t>* **Regularization:** XGBoost incorporates regularization techniques to prevent overfitting, which is crucial when dealing with potentially imbalanced datasets (where legitimate URLs might be far more common than phishing URLs).</w:t>
        <w:br/>
        <w:t>* **High Accuracy:** XGBoost is known for its ability to achieve high accuracy, as demonstrated in Jatin's project.</w:t>
        <w:br/>
        <w:br/>
        <w:t>**Other Machine Learning Algorithms to Consider:**</w:t>
        <w:br/>
        <w:br/>
        <w:t>* **Logistic Regression:** A simple and interpretable algorithm that can be effective for binary classification tasks like phishing detection. However, it might struggle with highly complex feature interactions.</w:t>
        <w:br/>
        <w:t>* **Support Vector Machines (SVMs):**  Powerful for finding optimal hyperplanes to separate classes. SVMs can be effective for phishing detection, but they might require careful feature engineering and parameter tuning.</w:t>
        <w:br/>
        <w:t>* **Random Forest:** An ensemble method that combines multiple decision trees. Random forests can be robust and handle high-dimensional data, but they might be less interpretable than simpler models.</w:t>
        <w:br/>
        <w:t>* **Neural Networks:** Deep learning models can be very powerful for complex tasks, but they require significant data and computational resources. They might be overkill for a simpler phishing detection task.</w:t>
        <w:br/>
        <w:br/>
        <w:t>**Factors Influencing Algorithm Choice:**</w:t>
        <w:br/>
        <w:br/>
        <w:t>* **Dataset Size and Complexity:**  Larger, more complex datasets often benefit from more sophisticated algorithms like XGBoost or neural networks.</w:t>
        <w:br/>
        <w:t>* **Interpretability:**  If understanding the model's decision-making process is crucial, simpler algorithms like logistic regression might be preferred.</w:t>
        <w:br/>
        <w:t>* **Computational Resources:**  Some algorithms, like deep learning models, require significant computational power.</w:t>
        <w:br/>
        <w:t>* **Feature Engineering:**  The quality of feature engineering can significantly impact the performance of any algorithm.</w:t>
        <w:br/>
        <w:t>* **Performance Metrics:**  The specific performance metrics (e.g., accuracy, precision, recall) that are most important for the task will influence the choice of algorithm.</w:t>
        <w:br/>
        <w:br/>
        <w:t xml:space="preserve">**In Jatin's case, the high accuracy achieved with XGBoost suggests that it was a suitable choice for his phishing classifier. However, the specific factors that led to this decision are not provided in the context.** </w:t>
        <w:br/>
      </w:r>
    </w:p>
    <w:p>
      <w:r>
        <w:t>--------------------------------------------------</w:t>
        <w:br/>
        <w:br/>
      </w:r>
    </w:p>
    <w:p>
      <w:pPr>
        <w:pStyle w:val="Heading1"/>
      </w:pPr>
      <w:r>
        <w:t>Question 4:</w:t>
      </w:r>
    </w:p>
    <w:p>
      <w:r>
        <w:t>*   **Question:**  Jatin mentions solving over 600 problems on coding platforms like LeetCode and GeeksforGeeks.  What are the benefits of practicing on these platforms?  How does this experience translate to real-world coding challenges, and what specific skills are developed through such practice?</w:t>
      </w:r>
    </w:p>
    <w:p>
      <w:pPr>
        <w:pStyle w:val="Heading2"/>
      </w:pPr>
      <w:r>
        <w:t>Answer:</w:t>
      </w:r>
    </w:p>
    <w:p>
      <w:r>
        <w:t>Jatin's experience solving over 600 problems on coding platforms like LeetCode and GeeksforGeeks provides several benefits:</w:t>
        <w:br/>
        <w:br/>
        <w:t>**Benefits of Practice:**</w:t>
        <w:br/>
        <w:br/>
        <w:t>* **Sharpened Problem-Solving Skills:**  These platforms offer a wide range of coding challenges, forcing you to think critically and develop efficient algorithms and data structures to solve them. This translates directly to real-world coding challenges, where you'll often encounter complex problems requiring creative solutions.</w:t>
        <w:br/>
        <w:t>* **Improved Coding Efficiency:**  Practice on these platforms helps you become more familiar with common algorithms and data structures, allowing you to write code faster and more efficiently. This is crucial in real-world scenarios where time is often a constraint.</w:t>
        <w:br/>
        <w:t>* **Enhanced Data Structure and Algorithm Knowledge:**  LeetCode and GeeksforGeeks cover a broad spectrum of data structures and algorithms, from basic concepts like arrays and linked lists to more advanced topics like graphs and dynamic programming. This deepens your understanding and allows you to apply these concepts effectively in real-world projects.</w:t>
        <w:br/>
        <w:t>* **Exposure to Different Coding Styles:**  By reviewing solutions from other users, you gain exposure to different coding styles and approaches, broadening your perspective and helping you learn new techniques.</w:t>
        <w:br/>
        <w:t>* **Confidence Building:**  Solving numerous coding challenges builds confidence in your abilities, which is essential when facing real-world coding tasks.</w:t>
        <w:br/>
        <w:br/>
        <w:t>**Translation to Real-World Challenges:**</w:t>
        <w:br/>
        <w:br/>
        <w:t>* **Problem Decomposition:**  Coding challenges often require breaking down complex problems into smaller, manageable subproblems. This skill is essential for tackling large-scale projects in real-world settings.</w:t>
        <w:br/>
        <w:t>* **Algorithm Design:**  The ability to design efficient algorithms is crucial for developing performant software. Practice on coding platforms helps you develop this skill.</w:t>
        <w:br/>
        <w:t>* **Data Structure Selection:**  Choosing the right data structure for a given problem is critical for optimizing performance.  Practice on these platforms helps you understand the strengths and weaknesses of different data structures.</w:t>
        <w:br/>
        <w:t>* **Code Optimization:**  Coding challenges often emphasize writing clean, efficient, and optimized code. This translates directly to real-world scenarios where performance and resource usage are important considerations.</w:t>
        <w:br/>
        <w:br/>
        <w:t>**Specific Skills Developed:**</w:t>
        <w:br/>
        <w:br/>
        <w:t>* **Algorithmic Thinking:**  Developing the ability to think algorithmically, breaking down problems into logical steps and designing efficient solutions.</w:t>
        <w:br/>
        <w:t>* **Data Structure Proficiency:**  Gaining a deep understanding of common data structures like arrays, linked lists, stacks, queues, trees, graphs, and their applications.</w:t>
        <w:br/>
        <w:t>* **Code Optimization:**  Learning techniques to improve code efficiency, reduce time complexity, and optimize resource usage.</w:t>
        <w:br/>
        <w:t>* **Debugging and Testing:**  Developing strong debugging skills to identify and fix errors in your code, as well as writing effective unit tests to ensure code quality.</w:t>
        <w:br/>
        <w:t>* **Problem-Solving Mindset:**  Cultivating a systematic and analytical approach to problem-solving, which is essential in any software development role.</w:t>
        <w:br/>
        <w:br/>
        <w:t xml:space="preserve">In conclusion, Jatin's experience solving over 600 coding challenges on platforms like LeetCode and GeeksforGeeks has equipped him with valuable skills and knowledge that are highly transferable to real-world coding challenges. His dedication to practice has likely made him a strong candidate for software development roles. </w:t>
        <w:br/>
      </w:r>
    </w:p>
    <w:p>
      <w:r>
        <w: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